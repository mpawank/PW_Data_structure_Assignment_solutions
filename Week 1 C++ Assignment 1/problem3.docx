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Types and Their Sizes in C++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24"/>
              </w:rPr>
              <w:t>Data Type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Size (bytes)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int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4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bool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float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